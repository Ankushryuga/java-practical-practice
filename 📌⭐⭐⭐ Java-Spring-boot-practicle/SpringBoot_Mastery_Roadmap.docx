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Spring Boot Mastery Roadmap (Beginner to Expert)</w:t>
      </w:r>
    </w:p>
    <w:p>
      <w:pPr>
        <w:pStyle w:val="Heading1"/>
      </w:pPr>
      <w:r>
        <w:t>🟢 Stage 1: Spring Boot Basics</w:t>
      </w:r>
    </w:p>
    <w:p>
      <w:pPr>
        <w:pStyle w:val="ListBullet"/>
      </w:pPr>
      <w:r>
        <w:t>🔧 Concepts to Learn:</w:t>
      </w:r>
    </w:p>
    <w:p>
      <w:pPr>
        <w:pStyle w:val="ListBullet2"/>
      </w:pPr>
      <w:r>
        <w:t>• What is Spring Boot?</w:t>
      </w:r>
    </w:p>
    <w:p>
      <w:pPr>
        <w:pStyle w:val="ListBullet2"/>
      </w:pPr>
      <w:r>
        <w:t>• Spring Initializr</w:t>
      </w:r>
    </w:p>
    <w:p>
      <w:pPr>
        <w:pStyle w:val="ListBullet2"/>
      </w:pPr>
      <w:r>
        <w:t>• Maven/Gradle basics</w:t>
      </w:r>
    </w:p>
    <w:p>
      <w:pPr>
        <w:pStyle w:val="ListBullet2"/>
      </w:pPr>
      <w:r>
        <w:t>• Project structure of a Spring Boot app</w:t>
      </w:r>
    </w:p>
    <w:p>
      <w:pPr>
        <w:pStyle w:val="ListBullet2"/>
      </w:pPr>
      <w:r>
        <w:t>• Creating REST APIs (GET, POST, PUT, DELETE)</w:t>
      </w:r>
    </w:p>
    <w:p>
      <w:pPr>
        <w:pStyle w:val="ListBullet2"/>
      </w:pPr>
      <w:r>
        <w:t>• Spring Boot Annotations (@RestController, @RequestMapping, @GetMapping, etc.)</w:t>
      </w:r>
    </w:p>
    <w:p>
      <w:pPr>
        <w:pStyle w:val="ListBullet2"/>
      </w:pPr>
      <w:r>
        <w:t>• Configuration files (application.properties / application.yml)</w:t>
      </w:r>
    </w:p>
    <w:p>
      <w:pPr>
        <w:pStyle w:val="ListBullet2"/>
      </w:pPr>
      <w:r>
        <w:t>• Running and testing your first Spring Boot app</w:t>
      </w:r>
    </w:p>
    <w:p>
      <w:pPr>
        <w:pStyle w:val="ListBullet"/>
      </w:pPr>
      <w:r>
        <w:t>🧩 Projects to Build:</w:t>
      </w:r>
    </w:p>
    <w:p>
      <w:pPr>
        <w:pStyle w:val="ListBullet2"/>
      </w:pPr>
      <w:r>
        <w:t>• Hello World API</w:t>
      </w:r>
    </w:p>
    <w:p>
      <w:pPr>
        <w:pStyle w:val="ListBullet2"/>
      </w:pPr>
      <w:r>
        <w:t>• Simple Calculator API</w:t>
      </w:r>
    </w:p>
    <w:p>
      <w:pPr>
        <w:pStyle w:val="ListBullet2"/>
      </w:pPr>
      <w:r>
        <w:t>• To-Do List API (in-memory)</w:t>
      </w:r>
    </w:p>
    <w:p>
      <w:pPr>
        <w:pStyle w:val="Heading1"/>
      </w:pPr>
      <w:r>
        <w:t>🟡 Stage 2: Working with Data</w:t>
      </w:r>
    </w:p>
    <w:p>
      <w:pPr>
        <w:pStyle w:val="ListBullet"/>
      </w:pPr>
      <w:r>
        <w:t>🔧 Concepts to Learn:</w:t>
      </w:r>
    </w:p>
    <w:p>
      <w:pPr>
        <w:pStyle w:val="ListBullet2"/>
      </w:pPr>
      <w:r>
        <w:t>• Spring Data JPA</w:t>
      </w:r>
    </w:p>
    <w:p>
      <w:pPr>
        <w:pStyle w:val="ListBullet2"/>
      </w:pPr>
      <w:r>
        <w:t>• H2, MySQL, PostgreSQL setup</w:t>
      </w:r>
    </w:p>
    <w:p>
      <w:pPr>
        <w:pStyle w:val="ListBullet2"/>
      </w:pPr>
      <w:r>
        <w:t>• Entity creation and relationships (@OneToMany, @ManyToOne, @ManyToMany)</w:t>
      </w:r>
    </w:p>
    <w:p>
      <w:pPr>
        <w:pStyle w:val="ListBullet2"/>
      </w:pPr>
      <w:r>
        <w:t>• Repositories (JpaRepository, CrudRepository)</w:t>
      </w:r>
    </w:p>
    <w:p>
      <w:pPr>
        <w:pStyle w:val="ListBullet2"/>
      </w:pPr>
      <w:r>
        <w:t>• Custom query methods</w:t>
      </w:r>
    </w:p>
    <w:p>
      <w:pPr>
        <w:pStyle w:val="ListBullet2"/>
      </w:pPr>
      <w:r>
        <w:t>• DTOs and Model Mappers</w:t>
      </w:r>
    </w:p>
    <w:p>
      <w:pPr>
        <w:pStyle w:val="ListBullet2"/>
      </w:pPr>
      <w:r>
        <w:t>• Validation with javax.validation</w:t>
      </w:r>
    </w:p>
    <w:p>
      <w:pPr>
        <w:pStyle w:val="ListBullet"/>
      </w:pPr>
      <w:r>
        <w:t>🧩 Projects to Build:</w:t>
      </w:r>
    </w:p>
    <w:p>
      <w:pPr>
        <w:pStyle w:val="ListBullet2"/>
      </w:pPr>
      <w:r>
        <w:t>• User Management System (CRUD)</w:t>
      </w:r>
    </w:p>
    <w:p>
      <w:pPr>
        <w:pStyle w:val="ListBullet2"/>
      </w:pPr>
      <w:r>
        <w:t>• Blog/Post API with relational DB</w:t>
      </w:r>
    </w:p>
    <w:p>
      <w:pPr>
        <w:pStyle w:val="ListBullet2"/>
      </w:pPr>
      <w:r>
        <w:t>• Product Catalog with categories</w:t>
      </w:r>
    </w:p>
    <w:p>
      <w:pPr>
        <w:pStyle w:val="Heading1"/>
      </w:pPr>
      <w:r>
        <w:t>🟠 Stage 3: Intermediate Concepts</w:t>
      </w:r>
    </w:p>
    <w:p>
      <w:pPr>
        <w:pStyle w:val="ListBullet"/>
      </w:pPr>
      <w:r>
        <w:t>🔧 Concepts to Learn:</w:t>
      </w:r>
    </w:p>
    <w:p>
      <w:pPr>
        <w:pStyle w:val="ListBullet2"/>
      </w:pPr>
      <w:r>
        <w:t>• Service Layer pattern</w:t>
      </w:r>
    </w:p>
    <w:p>
      <w:pPr>
        <w:pStyle w:val="ListBullet2"/>
      </w:pPr>
      <w:r>
        <w:t>• Exception Handling (ControllerAdvice, custom exceptions)</w:t>
      </w:r>
    </w:p>
    <w:p>
      <w:pPr>
        <w:pStyle w:val="ListBullet2"/>
      </w:pPr>
      <w:r>
        <w:t>• Logging with SLF4J/Logback</w:t>
      </w:r>
    </w:p>
    <w:p>
      <w:pPr>
        <w:pStyle w:val="ListBullet2"/>
      </w:pPr>
      <w:r>
        <w:t>• Using Lombok (@Data, @Builder, @Slf4j)</w:t>
      </w:r>
    </w:p>
    <w:p>
      <w:pPr>
        <w:pStyle w:val="ListBullet2"/>
      </w:pPr>
      <w:r>
        <w:t>• Environment-based configurations (dev, test, prod)</w:t>
      </w:r>
    </w:p>
    <w:p>
      <w:pPr>
        <w:pStyle w:val="ListBullet2"/>
      </w:pPr>
      <w:r>
        <w:t>• Scheduling tasks (@Scheduled)</w:t>
      </w:r>
    </w:p>
    <w:p>
      <w:pPr>
        <w:pStyle w:val="ListBullet2"/>
      </w:pPr>
      <w:r>
        <w:t>• CommandLineRunner &amp; ApplicationRunner</w:t>
      </w:r>
    </w:p>
    <w:p>
      <w:pPr>
        <w:pStyle w:val="ListBullet"/>
      </w:pPr>
      <w:r>
        <w:t>🧩 Projects to Build:</w:t>
      </w:r>
    </w:p>
    <w:p>
      <w:pPr>
        <w:pStyle w:val="ListBullet2"/>
      </w:pPr>
      <w:r>
        <w:t>• Error-handling enhanced Blog API</w:t>
      </w:r>
    </w:p>
    <w:p>
      <w:pPr>
        <w:pStyle w:val="ListBullet2"/>
      </w:pPr>
      <w:r>
        <w:t>• Scheduled report generator</w:t>
      </w:r>
    </w:p>
    <w:p>
      <w:pPr>
        <w:pStyle w:val="ListBullet2"/>
      </w:pPr>
      <w:r>
        <w:t>• Multi-environment configuration demo</w:t>
      </w:r>
    </w:p>
    <w:p>
      <w:pPr>
        <w:pStyle w:val="Heading1"/>
      </w:pPr>
      <w:r>
        <w:t>🔵 Stage 4: Advanced Topics</w:t>
      </w:r>
    </w:p>
    <w:p>
      <w:pPr>
        <w:pStyle w:val="ListBullet"/>
      </w:pPr>
      <w:r>
        <w:t>🔧 Concepts to Learn:</w:t>
      </w:r>
    </w:p>
    <w:p>
      <w:pPr>
        <w:pStyle w:val="ListBullet2"/>
      </w:pPr>
      <w:r>
        <w:t>• Spring Security (Basic Auth, JWT)</w:t>
      </w:r>
    </w:p>
    <w:p>
      <w:pPr>
        <w:pStyle w:val="ListBullet2"/>
      </w:pPr>
      <w:r>
        <w:t>• Role-based Authorization (RBAC)</w:t>
      </w:r>
    </w:p>
    <w:p>
      <w:pPr>
        <w:pStyle w:val="ListBullet2"/>
      </w:pPr>
      <w:r>
        <w:t>• Filter and Interceptor usage</w:t>
      </w:r>
    </w:p>
    <w:p>
      <w:pPr>
        <w:pStyle w:val="ListBullet2"/>
      </w:pPr>
      <w:r>
        <w:t>• Custom authentication providers</w:t>
      </w:r>
    </w:p>
    <w:p>
      <w:pPr>
        <w:pStyle w:val="ListBullet2"/>
      </w:pPr>
      <w:r>
        <w:t>• Spring Boot with OAuth2 (Google, GitHub login)</w:t>
      </w:r>
    </w:p>
    <w:p>
      <w:pPr>
        <w:pStyle w:val="ListBullet2"/>
      </w:pPr>
      <w:r>
        <w:t>• Integrating Swagger (OpenAPI 3)</w:t>
      </w:r>
    </w:p>
    <w:p>
      <w:pPr>
        <w:pStyle w:val="ListBullet2"/>
      </w:pPr>
      <w:r>
        <w:t>• Unit and Integration testing (JUnit, Mockito)</w:t>
      </w:r>
    </w:p>
    <w:p>
      <w:pPr>
        <w:pStyle w:val="ListBullet"/>
      </w:pPr>
      <w:r>
        <w:t>🧩 Projects to Build:</w:t>
      </w:r>
    </w:p>
    <w:p>
      <w:pPr>
        <w:pStyle w:val="ListBullet2"/>
      </w:pPr>
      <w:r>
        <w:t>• JWT Auth Service with RBAC</w:t>
      </w:r>
    </w:p>
    <w:p>
      <w:pPr>
        <w:pStyle w:val="ListBullet2"/>
      </w:pPr>
      <w:r>
        <w:t>• OAuth2 login with Google</w:t>
      </w:r>
    </w:p>
    <w:p>
      <w:pPr>
        <w:pStyle w:val="ListBullet2"/>
      </w:pPr>
      <w:r>
        <w:t>• Secured Admin Dashboard API</w:t>
      </w:r>
    </w:p>
    <w:p>
      <w:pPr>
        <w:pStyle w:val="ListBullet2"/>
      </w:pPr>
      <w:r>
        <w:t>• API Docs with Swagger UI</w:t>
      </w:r>
    </w:p>
    <w:p>
      <w:pPr>
        <w:pStyle w:val="Heading1"/>
      </w:pPr>
      <w:r>
        <w:t>🔴 Stage 5: Microservices &amp; DevOps</w:t>
      </w:r>
    </w:p>
    <w:p>
      <w:pPr>
        <w:pStyle w:val="ListBullet"/>
      </w:pPr>
      <w:r>
        <w:t>🔧 Concepts to Learn:</w:t>
      </w:r>
    </w:p>
    <w:p>
      <w:pPr>
        <w:pStyle w:val="ListBullet2"/>
      </w:pPr>
      <w:r>
        <w:t>• Spring Cloud Config (centralized config)</w:t>
      </w:r>
    </w:p>
    <w:p>
      <w:pPr>
        <w:pStyle w:val="ListBullet2"/>
      </w:pPr>
      <w:r>
        <w:t>• Spring Boot Profiles</w:t>
      </w:r>
    </w:p>
    <w:p>
      <w:pPr>
        <w:pStyle w:val="ListBullet2"/>
      </w:pPr>
      <w:r>
        <w:t>• Service Discovery with Eureka</w:t>
      </w:r>
    </w:p>
    <w:p>
      <w:pPr>
        <w:pStyle w:val="ListBullet2"/>
      </w:pPr>
      <w:r>
        <w:t>• API Gateway with Spring Cloud Gateway</w:t>
      </w:r>
    </w:p>
    <w:p>
      <w:pPr>
        <w:pStyle w:val="ListBullet2"/>
      </w:pPr>
      <w:r>
        <w:t>• Load balancing with Ribbon</w:t>
      </w:r>
    </w:p>
    <w:p>
      <w:pPr>
        <w:pStyle w:val="ListBullet2"/>
      </w:pPr>
      <w:r>
        <w:t>• Circuit Breaker with Resilience4j</w:t>
      </w:r>
    </w:p>
    <w:p>
      <w:pPr>
        <w:pStyle w:val="ListBullet2"/>
      </w:pPr>
      <w:r>
        <w:t>• Centralized logging with ELK stack</w:t>
      </w:r>
    </w:p>
    <w:p>
      <w:pPr>
        <w:pStyle w:val="ListBullet2"/>
      </w:pPr>
      <w:r>
        <w:t>• Dockerizing Spring Boot apps</w:t>
      </w:r>
    </w:p>
    <w:p>
      <w:pPr>
        <w:pStyle w:val="ListBullet2"/>
      </w:pPr>
      <w:r>
        <w:t>• Docker Compose for multi-container setup</w:t>
      </w:r>
    </w:p>
    <w:p>
      <w:pPr>
        <w:pStyle w:val="ListBullet"/>
      </w:pPr>
      <w:r>
        <w:t>🧩 Projects to Build:</w:t>
      </w:r>
    </w:p>
    <w:p>
      <w:pPr>
        <w:pStyle w:val="ListBullet2"/>
      </w:pPr>
      <w:r>
        <w:t>• Employee Management Microservices (User, Department, API Gateway)</w:t>
      </w:r>
    </w:p>
    <w:p>
      <w:pPr>
        <w:pStyle w:val="ListBullet2"/>
      </w:pPr>
      <w:r>
        <w:t>• Spring Boot + Docker Compose app</w:t>
      </w:r>
    </w:p>
    <w:p>
      <w:pPr>
        <w:pStyle w:val="ListBullet2"/>
      </w:pPr>
      <w:r>
        <w:t>• Centralized config and logging demo</w:t>
      </w:r>
    </w:p>
    <w:p>
      <w:pPr>
        <w:pStyle w:val="Heading1"/>
      </w:pPr>
      <w:r>
        <w:t>🧠 Expert Topics</w:t>
      </w:r>
    </w:p>
    <w:p>
      <w:pPr>
        <w:pStyle w:val="ListBullet"/>
      </w:pPr>
      <w:r>
        <w:t>🔧 Concepts to Learn:</w:t>
      </w:r>
    </w:p>
    <w:p>
      <w:pPr>
        <w:pStyle w:val="ListBullet2"/>
      </w:pPr>
      <w:r>
        <w:t>• Reactive Programming (WebFlux)</w:t>
      </w:r>
    </w:p>
    <w:p>
      <w:pPr>
        <w:pStyle w:val="ListBullet2"/>
      </w:pPr>
      <w:r>
        <w:t>• GraphQL with Spring Boot</w:t>
      </w:r>
    </w:p>
    <w:p>
      <w:pPr>
        <w:pStyle w:val="ListBullet2"/>
      </w:pPr>
      <w:r>
        <w:t>• Kafka integration (Producer/Consumer)</w:t>
      </w:r>
    </w:p>
    <w:p>
      <w:pPr>
        <w:pStyle w:val="ListBullet2"/>
      </w:pPr>
      <w:r>
        <w:t>• gRPC with Spring Boot</w:t>
      </w:r>
    </w:p>
    <w:p>
      <w:pPr>
        <w:pStyle w:val="ListBullet2"/>
      </w:pPr>
      <w:r>
        <w:t>• Spring Batch (scheduled data processing)</w:t>
      </w:r>
    </w:p>
    <w:p>
      <w:pPr>
        <w:pStyle w:val="ListBullet2"/>
      </w:pPr>
      <w:r>
        <w:t>• OpenTelemetry and Observability</w:t>
      </w:r>
    </w:p>
    <w:p>
      <w:pPr>
        <w:pStyle w:val="ListBullet2"/>
      </w:pPr>
      <w:r>
        <w:t>• CI/CD with GitHub Actions / Jenkins</w:t>
      </w:r>
    </w:p>
    <w:p>
      <w:pPr>
        <w:pStyle w:val="ListBullet2"/>
      </w:pPr>
      <w:r>
        <w:t>• Security best practices for production</w:t>
      </w:r>
    </w:p>
    <w:p>
      <w:pPr>
        <w:pStyle w:val="ListBullet"/>
      </w:pPr>
      <w:r>
        <w:t>🧩 Projects to Build:</w:t>
      </w:r>
    </w:p>
    <w:p>
      <w:pPr>
        <w:pStyle w:val="ListBullet2"/>
      </w:pPr>
      <w:r>
        <w:t>• Kafka Event Stream Microservices</w:t>
      </w:r>
    </w:p>
    <w:p>
      <w:pPr>
        <w:pStyle w:val="ListBullet2"/>
      </w:pPr>
      <w:r>
        <w:t>• GraphQL API for product catalog</w:t>
      </w:r>
    </w:p>
    <w:p>
      <w:pPr>
        <w:pStyle w:val="ListBullet2"/>
      </w:pPr>
      <w:r>
        <w:t>• Reactive Chat App with WebFlux</w:t>
      </w:r>
    </w:p>
    <w:p>
      <w:pPr>
        <w:pStyle w:val="ListBullet2"/>
      </w:pPr>
      <w:r>
        <w:t>• CI/CD pipeline for Spring Boot 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